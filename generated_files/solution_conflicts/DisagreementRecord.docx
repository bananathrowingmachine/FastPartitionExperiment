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Complete Algorithms Disgareement Record</w:t>
      </w:r>
    </w:p>
    <w:p>
      <w:pPr>
        <w:pStyle w:val="Heading3"/>
      </w:pPr>
      <w:r>
        <w:t>This document has all recorded instances where the different partition algorithms disagreed on the answer for a given set. It is procedurally generated as the experiment runs.</w:t>
      </w:r>
    </w:p>
    <w:p>
      <w:r>
        <w:rPr>
          <w:b/>
        </w:rPr>
        <w:t>Disagreement number 1:</w:t>
      </w:r>
    </w:p>
    <w:p>
      <w:r>
        <w:t>The results from each algorithm are; Memoized Crazy: False, Memoized Normal: True, Tabulated Crazy: True and Tabulated Normal: False.</w:t>
      </w:r>
      <w:r>
        <w:br/>
      </w:r>
      <w:r>
        <w:t>The specific enviornment being tested when this disagreement occured is shown below:</w:t>
        <w:br/>
      </w:r>
      <w:r>
        <w:t>This was the 1st repeat test for this specific set of independent variables.</w:t>
        <w:br/>
      </w:r>
      <w:r>
        <w:t>The amount of integers per set was 30.</w:t>
        <w:br/>
      </w:r>
      <w:r>
        <w:t>The current target index was 3 which corresponds to a target absolute sum of 147612.</w:t>
        <w:br/>
      </w:r>
      <w:r>
        <w:t>The specific set that was tested has a sum of 39374, and a absolute sum of 151088. It is shown below:</w:t>
        <w:br/>
      </w:r>
      <w:r>
        <w:t>{-4735, 4737, 5131, -4973, 4630, -4968, 5145, 4915, 5044, 4921, 5434, 5179, 5052, 4798, -4869, 4944, -5551, -5165, 5337, 5082, -5282, 4961, -5786, -4503, 5097, -5141, -4884, 4977, 5115, 4732}</w:t>
      </w:r>
    </w:p>
    <w:p>
      <w:r>
        <w:rPr>
          <w:b/>
        </w:rPr>
        <w:t>Disagreement number 2:</w:t>
      </w:r>
    </w:p>
    <w:p>
      <w:r>
        <w:t>The results from each algorithm are; Memoized Crazy: False, Memoized Normal: True, Tabulated Crazy: True and Tabulated Normal: True.</w:t>
      </w:r>
      <w:r>
        <w:br/>
      </w:r>
      <w:r>
        <w:t>The specific enviornment being tested when this disagreement occured is shown below:</w:t>
        <w:br/>
      </w:r>
      <w:r>
        <w:t>This was the 1st repeat test for this specific set of independent variables.</w:t>
        <w:br/>
      </w:r>
      <w:r>
        <w:t>The amount of integers per set was 30.</w:t>
        <w:br/>
      </w:r>
      <w:r>
        <w:t>The current target index was 17 which corresponds to a target absolute sum of 835418.</w:t>
        <w:br/>
      </w:r>
      <w:r>
        <w:t>The specific set that was tested has a sum of 224742, and a absolute sum of 833766. It is shown below:</w:t>
        <w:br/>
      </w:r>
      <w:r>
        <w:t>{-27768, 27529, 27663, 27795, 27797, 27542, 28309, 28451, 28070, -27737, -27991, 27691, -27859, -27728, 27959, -27840, 28098, 27714, -27315, 27743, 27616, 28002, 27491, -27933, 28011, -27284, 27886, 27887, -27535, -27522}</w:t>
      </w:r>
    </w:p>
    <w:p>
      <w:r>
        <w:rPr>
          <w:b/>
        </w:rPr>
        <w:t>Disagreement number 3:</w:t>
      </w:r>
    </w:p>
    <w:p>
      <w:r>
        <w:t>The results from each algorithm are; Memoized Crazy: False, Memoized Normal: True, Tabulated Crazy: True and Tabulated Normal: True.</w:t>
      </w:r>
      <w:r>
        <w:br/>
      </w:r>
      <w:r>
        <w:t>The specific enviornment being tested when this disagreement occured is shown below:</w:t>
        <w:br/>
      </w:r>
      <w:r>
        <w:t>This was the 1st repeat test for this specific set of independent variables.</w:t>
        <w:br/>
      </w:r>
      <w:r>
        <w:t>The amount of integers per set was 35.</w:t>
        <w:br/>
      </w:r>
      <w:r>
        <w:t>The current target index was 2 which corresponds to a target absolute sum of 114930.</w:t>
        <w:br/>
      </w:r>
      <w:r>
        <w:t>The specific set that was tested has a sum of -43412, and a absolute sum of 115864. It is shown below:</w:t>
        <w:br/>
      </w:r>
      <w:r>
        <w:t>{-3960, 3209, -3447, 3472, -3438, -3304, -3303, 3102, -3553, -2911, -3419, -3288, -3665, -3025, 3378, 3382, -3529, -3140, -3007, 3404, -2859, -3370, 3164, -3747, -3363, -3104, 4193, 2407, -3479, -3348, -2835, -3343, 3191, 3324, -3201}</w:t>
      </w:r>
    </w:p>
    <w:p>
      <w:r>
        <w:rPr>
          <w:b/>
        </w:rPr>
        <w:t>Disagreement number 4:</w:t>
      </w:r>
    </w:p>
    <w:p>
      <w:r>
        <w:t>The results from each algorithm are; Memoized Crazy: True, Memoized Normal: False, Tabulated Crazy: True and Tabulated Normal: True.</w:t>
      </w:r>
      <w:r>
        <w:br/>
      </w:r>
      <w:r>
        <w:t>The specific enviornment being tested when this disagreement occured is shown below:</w:t>
        <w:br/>
      </w:r>
      <w:r>
        <w:t>This was the 1st repeat test for this specific set of independent variables.</w:t>
        <w:br/>
      </w:r>
      <w:r>
        <w:t>The amount of integers per set was 35.</w:t>
        <w:br/>
      </w:r>
      <w:r>
        <w:t>The current target index was 7 which corresponds to a target absolute sum of 401490.</w:t>
        <w:br/>
      </w:r>
      <w:r>
        <w:t>The specific set that was tested has a sum of 16340, and a absolute sum of 402902. It is shown below:</w:t>
        <w:br/>
      </w:r>
      <w:r>
        <w:t>{-11647, -11513, 11403, 11281, -11247, -11360, 11681, 11554, -11355, -11354, 11559, 11306, 11307, 12716, -11473, 11697, 12341, 11835, -11200, 11713, -11326, 11459, -11070, -11574, -10422, -10917, 12124, -11808, -11296, 11490, -11930, -11789, 11508, 11258, 11389}</w:t>
      </w:r>
    </w:p>
    <w:p>
      <w:r>
        <w:rPr>
          <w:b/>
        </w:rPr>
        <w:t>Disagreement number 5:</w:t>
      </w:r>
    </w:p>
    <w:p>
      <w:r>
        <w:t>The results from each algorithm are; Memoized Crazy: True, Memoized Normal: True, Tabulated Crazy: True and Tabulated Normal: False.</w:t>
      </w:r>
      <w:r>
        <w:br/>
      </w:r>
      <w:r>
        <w:t>The specific enviornment being tested when this disagreement occured is shown below:</w:t>
        <w:br/>
      </w:r>
      <w:r>
        <w:t>This was the 1st repeat test for this specific set of independent variables.</w:t>
        <w:br/>
      </w:r>
      <w:r>
        <w:t>The amount of integers per set was 40.</w:t>
        <w:br/>
      </w:r>
      <w:r>
        <w:t>The current target index was 1 which corresponds to a target absolute sum of 65895.</w:t>
        <w:br/>
      </w:r>
      <w:r>
        <w:t>The specific set that was tested has a sum of -190, and a absolute sum of 65616. It is shown below:</w:t>
        <w:br/>
      </w:r>
      <w:r>
        <w:t>{1673, -1394, -1502, -1494, -1619, -1234, 1712, -1615, 946, -1867, 1846, 2229, -1736, -1600, 1862, 1734, -1589, -2357, -1714, -1327, -1836, -1835, 1751, 2136, 1759, -1569, -1949, 612, 1893, -1431, 2283, 1900, 1645, -1555, 1004, -1680, 1650, 1652, 1404, 1022}</w:t>
      </w:r>
    </w:p>
    <w:p>
      <w:r>
        <w:rPr>
          <w:b/>
        </w:rPr>
        <w:t>Disagreement number 6:</w:t>
      </w:r>
    </w:p>
    <w:p>
      <w:r>
        <w:t>The results from each algorithm are; Memoized Crazy: False, Memoized Normal: False, Tabulated Crazy: True and Tabulated Normal: False.</w:t>
      </w:r>
      <w:r>
        <w:br/>
      </w:r>
      <w:r>
        <w:t>The specific enviornment being tested when this disagreement occured is shown below:</w:t>
        <w:br/>
      </w:r>
      <w:r>
        <w:t>This was the 1st repeat test for this specific set of independent variables.</w:t>
        <w:br/>
      </w:r>
      <w:r>
        <w:t>The amount of integers per set was 40.</w:t>
        <w:br/>
      </w:r>
      <w:r>
        <w:t>The current target index was 4 which corresponds to a target absolute sum of 262380.</w:t>
        <w:br/>
      </w:r>
      <w:r>
        <w:t>The specific set that was tested has a sum of -23686, and a absolute sum of 258978. It is shown below:</w:t>
        <w:br/>
      </w:r>
      <w:r>
        <w:t>{-6654, -6398, -6525, -6782, 6406, -6515, 6166, -6377, 6425, 6554, 6299, 6813, -6359, -6487, -6230, -6738, -6220, 6710, 6582, -6728, -6212, -5953, -6580, 6613, -6314, -6568, 6750, 6878, 6755, 6372, -6426, 6759, -6681, -6291, 5747, 6391, 6392, 7034, -6405, -5889}</w:t>
      </w:r>
    </w:p>
    <w:p>
      <w:r>
        <w:rPr>
          <w:b/>
        </w:rPr>
        <w:t>Disagreement number 7:</w:t>
      </w:r>
    </w:p>
    <w:p>
      <w:r>
        <w:t>The results from each algorithm are; Memoized Crazy: True, Memoized Normal: True, Tabulated Crazy: False and Tabulated Normal: True.</w:t>
      </w:r>
      <w:r>
        <w:br/>
      </w:r>
      <w:r>
        <w:t>The specific enviornment being tested when this disagreement occured is shown below:</w:t>
        <w:br/>
      </w:r>
      <w:r>
        <w:t>This was the 1st repeat test for this specific set of independent variables.</w:t>
        <w:br/>
      </w:r>
      <w:r>
        <w:t>The amount of integers per set was 45.</w:t>
        <w:br/>
      </w:r>
      <w:r>
        <w:t>The current target index was 10 which corresponds to a target absolute sum of 737266.</w:t>
        <w:br/>
      </w:r>
      <w:r>
        <w:t>The specific set that was tested has a sum of 17842, and a absolute sum of 735526. It is shown below:</w:t>
        <w:br/>
      </w:r>
      <w:r>
        <w:t>{16898, -16124, -16506, 16394, -16499, 16149, 16920, -16100, -16227, 16158, -16096, -15837, 16551, 16423, 16557, 16814, 16564, 16314, 16571, 16444, -15939, 16578, 16201, -16565, 15699, 16212, -16300, -16552, 16217, -16675, 15965, 16482, -16285, 16354, -16155, -16794, 15972, -16664, -16030, -15891, -16145, -16528, -16273, -16657, 16247}</w:t>
      </w:r>
    </w:p>
    <w:p>
      <w:r>
        <w:rPr>
          <w:b/>
        </w:rPr>
        <w:t>Disagreement number 8:</w:t>
      </w:r>
    </w:p>
    <w:p>
      <w:r>
        <w:t>The results from each algorithm are; Memoized Crazy: False, Memoized Normal: True, Tabulated Crazy: False and Tabulated Normal: True.</w:t>
      </w:r>
      <w:r>
        <w:br/>
      </w:r>
      <w:r>
        <w:t>The specific enviornment being tested when this disagreement occured is shown below:</w:t>
        <w:br/>
      </w:r>
      <w:r>
        <w:t>This was the 1st repeat test for this specific set of independent variables.</w:t>
        <w:br/>
      </w:r>
      <w:r>
        <w:t>The amount of integers per set was 45.</w:t>
        <w:br/>
      </w:r>
      <w:r>
        <w:t>The current target index was 19 which corresponds to a target absolute sum of 1400350.</w:t>
        <w:br/>
      </w:r>
      <w:r>
        <w:t>The specific set that was tested has a sum of -152822, and a absolute sum of 1397052. It is shown below:</w:t>
        <w:br/>
      </w:r>
      <w:r>
        <w:t>{30976, 30339, -31483, 31877, -31353, -30967, -31090, 31631, 31129, -31078, -30947, -30305, -30689, 30753, -30430, -30941, 31140, -31067, -31444, -30929, 30647, 31031, -31047, 31034, 31036, -31299, 31166, -30909, 31173, -30903, -30901, -31019, -30761, 31448, -30247, 31195, 31068, 31073, -30747, 31077, -31124, -32013, -31244, 31220, 31102}</w:t>
      </w:r>
    </w:p>
    <w:p>
      <w:r>
        <w:rPr>
          <w:b/>
        </w:rPr>
        <w:t>Disagreement number 9:</w:t>
      </w:r>
    </w:p>
    <w:p>
      <w:r>
        <w:t>The results from each algorithm are; Memoized Crazy: False, Memoized Normal: True, Tabulated Crazy: False and Tabulated Normal: True.</w:t>
      </w:r>
      <w:r>
        <w:br/>
      </w:r>
      <w:r>
        <w:t>The specific enviornment being tested when this disagreement occured is shown below:</w:t>
        <w:br/>
      </w:r>
      <w:r>
        <w:t>This was the 1st repeat test for this specific set of independent variables.</w:t>
        <w:br/>
      </w:r>
      <w:r>
        <w:t>The amount of integers per set was 50.</w:t>
        <w:br/>
      </w:r>
      <w:r>
        <w:t>The current target index was 1 which corresponds to a target absolute sum of 82481.</w:t>
        <w:br/>
      </w:r>
      <w:r>
        <w:t>The specific set that was tested has a sum of -470, and a absolute sum of 77282. It is shown below:</w:t>
        <w:br/>
      </w:r>
      <w:r>
        <w:t>{1158, 1799, 1677, -2031, 1682, -1005, -1772, -750, 1557, 1303, -1764, -1763, -1249, 1570, 674, -1754, 1577, -1366, 1579, 1196, 1838, 1712, 1714, 1595, -2115, -1727, 1477, -1591, -1590, 1228, -1971, 1744, -1968, 1620, 1881, -1318, -935, -1696, 1121, -1310, 1635, -1308, -1692, -1563, 1386, 1898, -1547, -1546, -1545, 1785}</w:t>
      </w:r>
    </w:p>
    <w:p>
      <w:r>
        <w:rPr>
          <w:b/>
        </w:rPr>
        <w:t>Disagreement number 10:</w:t>
      </w:r>
    </w:p>
    <w:p>
      <w:r>
        <w:t>The results from each algorithm are; Memoized Crazy: True, Memoized Normal: False, Tabulated Crazy: False and Tabulated Normal: True.</w:t>
      </w:r>
      <w:r>
        <w:br/>
      </w:r>
      <w:r>
        <w:t>The specific enviornment being tested when this disagreement occured is shown below:</w:t>
        <w:br/>
      </w:r>
      <w:r>
        <w:t>This was the 1st repeat test for this specific set of independent variables.</w:t>
        <w:br/>
      </w:r>
      <w:r>
        <w:t>The amount of integers per set was 50.</w:t>
        <w:br/>
      </w:r>
      <w:r>
        <w:t>The current target index was 20 which corresponds to a target absolute sum of 1637750.</w:t>
        <w:br/>
      </w:r>
      <w:r>
        <w:t>The specific set that was tested has a sum of -455332, and a absolute sum of 1625130. It is shown below:</w:t>
        <w:br/>
      </w:r>
      <w:r>
        <w:t>{32640, -32764, -32635, -32505, -32500, 32271, 32275, 32660, 32535, -32614, 32541, -32736, -32350, -32606, -32092, -32601, -32599, -32726, 32688, -32714, 32695, -32448, -32699, 32583, -32696, -32693, -32690, 31955, -31660, -32683, -32682, 32473, 32346, -32417, -32414, -32538, -32278, 32490, 32748, 32622, 32751, -32526, -32653, -32652, -31629, -32522, 31989, -32392, -32517, 32637}</w:t>
      </w:r>
    </w:p>
    <w:p>
      <w:r>
        <w:rPr>
          <w:b/>
        </w:rPr>
        <w:t>Disagreement number 11:</w:t>
      </w:r>
    </w:p>
    <w:p>
      <w:r>
        <w:t>The results from each algorithm are; Memoized Crazy: True, Memoized Normal: True, Tabulated Crazy: True and Tabulated Normal: False.</w:t>
      </w:r>
      <w:r>
        <w:br/>
      </w:r>
      <w:r>
        <w:t>The specific enviornment being tested when this disagreement occured is shown below:</w:t>
        <w:br/>
      </w:r>
      <w:r>
        <w:t>This was the 1st repeat test for this specific set of independent variables.</w:t>
        <w:br/>
      </w:r>
      <w:r>
        <w:t>The amount of integers per set was 55.</w:t>
        <w:br/>
      </w:r>
      <w:r>
        <w:t>The current target index was 6 which corresponds to a target absolute sum of 540966.</w:t>
        <w:br/>
      </w:r>
      <w:r>
        <w:t>The specific set that was tested has a sum of -47814, and a absolute sum of 542516. It is shown below:</w:t>
        <w:br/>
      </w:r>
      <w:r>
        <w:t>{-9855, -10231, -9588, -10226, -9841, 9744, -9837, 9879, 10136, -9829, 9499, 9245, -9440, -9822, -9816, -9815, 10289, 9521, 9649, -9802, -9800, 9662, -9986, 10177, -9790, -10045, 10435, 10690, -9273, -9528, -9911, -10164, -9908, -9906, 9807, 9681, 9686, -9765, 10206, 9567, -9759, -9371, 10085, 9189, 9706, 9836, -9874, -10258, 10094, -10511, -9868, 10870, 9848, 9850, -9346}</w:t>
      </w:r>
    </w:p>
    <w:p>
      <w:r>
        <w:rPr>
          <w:b/>
        </w:rPr>
        <w:t>Disagreement number 12:</w:t>
      </w:r>
    </w:p>
    <w:p>
      <w:r>
        <w:t>The results from each algorithm are; Memoized Crazy: True, Memoized Normal: False, Tabulated Crazy: True and Tabulated Normal: False.</w:t>
      </w:r>
      <w:r>
        <w:br/>
      </w:r>
      <w:r>
        <w:t>The specific enviornment being tested when this disagreement occured is shown below:</w:t>
        <w:br/>
      </w:r>
      <w:r>
        <w:t>This was the 1st repeat test for this specific set of independent variables.</w:t>
        <w:br/>
      </w:r>
      <w:r>
        <w:t>The amount of integers per set was 55.</w:t>
        <w:br/>
      </w:r>
      <w:r>
        <w:t>The current target index was 12 which corresponds to a target absolute sum of 1081176.</w:t>
        <w:br/>
      </w:r>
      <w:r>
        <w:t>The specific set that was tested has a sum of -56372, and a absolute sum of 1075788. It is shown below:</w:t>
        <w:br/>
      </w:r>
      <w:r>
        <w:t>{19328, -19327, 19459, -18802, 19599, -19332, 19729, 19601, -19438, -19819, -19306, -19435, -19944, -19688, -19303, 20379, 19357, 19488, -19290, 20139, -19793, 19631, 19377, 19890, -19405, -19409, 19261, -19649, 19393, 19524, 19401, 19532, -19762, 19536, 19281, -19626, -19882, -19623, 19805, -19617, -19873, 19807, -19485, 19940, 19812, -19483, 19304, -19608, 19567, 19568, -19724, -19336, -19076, -19587, -19458}</w:t>
      </w:r>
    </w:p>
    <w:p>
      <w:r>
        <w:rPr>
          <w:b/>
        </w:rPr>
        <w:t>Disagreement number 13:</w:t>
      </w:r>
    </w:p>
    <w:p>
      <w:r>
        <w:t>The results from each algorithm are; Memoized Crazy: True, Memoized Normal: False, Tabulated Crazy: False and Tabulated Normal: True.</w:t>
      </w:r>
      <w:r>
        <w:br/>
      </w:r>
      <w:r>
        <w:t>The specific enviornment being tested when this disagreement occured is shown below:</w:t>
        <w:br/>
      </w:r>
      <w:r>
        <w:t>This was the 1st repeat test for this specific set of independent variables.</w:t>
        <w:br/>
      </w:r>
      <w:r>
        <w:t>The amount of integers per set was 60.</w:t>
        <w:br/>
      </w:r>
      <w:r>
        <w:t>The current target index was 1 which corresponds to a target absolute sum of 99112.</w:t>
        <w:br/>
      </w:r>
      <w:r>
        <w:t>The specific set that was tested has a sum of 22542, and a absolute sum of 94808. It is shown below:</w:t>
        <w:br/>
      </w:r>
      <w:r>
        <w:t>{1539, 1541, -1529, 1161, -1653, 1679, 1810, -1773, 2067, -1774, 1175, 1303, 1817, 1689, 2073, 1820, 1308, -2146, -1673, -1545, 932, 1575, -1417, -1751, -1492, -1491, 1966, -1104, -1160, 1205, -1098, 1849, 1722, -1983, -1723, 2118, 1480, 1738, 1610, 2254, -1455, -1452, -1701, 1120, 1506, 1763, -1307, 1639, 1643, -1557, -1805, 1652, 1525, 1270, 1655, -1544, 1273, 1779, 757, 1662}</w:t>
      </w:r>
    </w:p>
    <w:p>
      <w:r>
        <w:rPr>
          <w:b/>
        </w:rPr>
        <w:t>Disagreement number 14:</w:t>
      </w:r>
    </w:p>
    <w:p>
      <w:r>
        <w:t>The results from each algorithm are; Memoized Crazy: False, Memoized Normal: True, Tabulated Crazy: False and Tabulated Normal: True.</w:t>
      </w:r>
      <w:r>
        <w:br/>
      </w:r>
      <w:r>
        <w:t>The specific enviornment being tested when this disagreement occured is shown below:</w:t>
        <w:br/>
      </w:r>
      <w:r>
        <w:t>This was the 1st repeat test for this specific set of independent variables.</w:t>
        <w:br/>
      </w:r>
      <w:r>
        <w:t>The amount of integers per set was 60.</w:t>
        <w:br/>
      </w:r>
      <w:r>
        <w:t>The current target index was 6 which corresponds to a target absolute sum of 590172.</w:t>
        <w:br/>
      </w:r>
      <w:r>
        <w:t>The specific set that was tested has a sum of 144, and a absolute sum of 586980. It is shown below:</w:t>
        <w:br/>
      </w:r>
      <w:r>
        <w:t>{-9856, 10500, 9861, -9850, -10617, -9464, 9098, 10253, 10382, -9841, -10096, 9486, -10347, 9880, 10652, 9630, -9698, -9824, 9889, 9378, 9121, -9180, -10203, -10076, 9765, -10081, -9682, 9392, -9934, 9909, -9546, -9673, -9033, 9799, -9653, 8139, -9264, 9812, 9942, -9769, -9641, 10073, -9894, 10590, 9822, 9823, 9826, -9886, 9450, 9965, -9874, -9746, 9840, -9744, 10224, -9869, 9210, 9851, -9348, -9729}</w:t>
      </w:r>
    </w:p>
    <w:p>
      <w:r>
        <w:rPr>
          <w:b/>
        </w:rPr>
        <w:t>Disagreement number 15:</w:t>
      </w:r>
    </w:p>
    <w:p>
      <w:r>
        <w:t>The results from each algorithm are; Memoized Crazy: False, Memoized Normal: False, Tabulated Crazy: True and Tabulated Normal: False.</w:t>
      </w:r>
      <w:r>
        <w:br/>
      </w:r>
      <w:r>
        <w:t>The specific enviornment being tested when this disagreement occured is shown below:</w:t>
        <w:br/>
      </w:r>
      <w:r>
        <w:t>This was the 1st repeat test for this specific set of independent variables.</w:t>
        <w:br/>
      </w:r>
      <w:r>
        <w:t>The amount of integers per set was 65.</w:t>
        <w:br/>
      </w:r>
      <w:r>
        <w:t>The current target index was 2 which corresponds to a target absolute sum of 213834.</w:t>
        <w:br/>
      </w:r>
      <w:r>
        <w:t>The specific set that was tested has a sum of -23764, and a absolute sum of 216510. It is shown below:</w:t>
        <w:br/>
      </w:r>
      <w:r>
        <w:t>{3201, -3078, -3193, -4343, 3338, 3853, 3342, -3313, 3092, 3099, -2656, 3106, -3677, -3290, -3417, -3413, 3249, -3662, -3149, 3250, 3063, -3272, -3523, -3260, 3398, -3128, 3401, -3382, 2508, -4018, 3278, -3377, 3323, 3411, 3667, -3243, -3754, -3501, -3627, 3161, -3879, -3365, -3107, -3490, -3363, -2720, 3297, 3298, 3680, 3428, -3104, 3302, 3942, -3487, 3424, 3440, -2832, 3698, -3590, 3701, 2423, -2824, -2566, -3205, -3329}</w:t>
      </w:r>
    </w:p>
    <w:p>
      <w:r>
        <w:rPr>
          <w:b/>
        </w:rPr>
        <w:t>Disagreement number 16:</w:t>
      </w:r>
    </w:p>
    <w:p>
      <w:r>
        <w:t>The results from each algorithm are; Memoized Crazy: True, Memoized Normal: True, Tabulated Crazy: True and Tabulated Normal: True.</w:t>
      </w:r>
      <w:r>
        <w:br/>
      </w:r>
      <w:r>
        <w:t>The specific enviornment being tested when this disagreement occured is shown below:</w:t>
        <w:br/>
      </w:r>
      <w:r>
        <w:t>This was the 1st repeat test for this specific set of independent variables.</w:t>
        <w:br/>
      </w:r>
      <w:r>
        <w:t>The amount of integers per set was 65.</w:t>
        <w:br/>
      </w:r>
      <w:r>
        <w:t>The current target index was 18 which corresponds to a target absolute sum of 1916058.</w:t>
        <w:br/>
      </w:r>
      <w:r>
        <w:t>The specific set that was tested has a sum of -443482, and a absolute sum of 1913246. It is shown below:</w:t>
        <w:br/>
      </w:r>
      <w:r>
        <w:t>{29441, 29954, -29690, 29575, 29832, 28811, -29428, -29300, 29582, -29549, -29801, -29030, 29594, -29666, 28967, 29481, -29398, -29653, -28884, -29909, -29138, 29100, 29616, -29524, -29266, 28852, 29111, 28985, -28868, 29503, -29375, -29500, -29498, -29496, -29494, -29877, 30030, -29489, 29136, 29137, -29613, 29525, -29097, 29399, -30243, -28679, -29569, -29344, -29471, -30110, -29337, -29463, -29207, 29420, -29331, 29677, 30065, 29297, -29583, -29452, 28792, -28807, -29445, -30339, -29441}</w:t>
      </w:r>
    </w:p>
    <w:p>
      <w:r>
        <w:rPr>
          <w:b/>
        </w:rPr>
        <w:t>Disagreement number 17:</w:t>
      </w:r>
    </w:p>
    <w:p>
      <w:r>
        <w:t>The results from each algorithm are; Memoized Crazy: False, Memoized Normal: True, Tabulated Crazy: False and Tabulated Normal: False.</w:t>
      </w:r>
      <w:r>
        <w:br/>
      </w:r>
      <w:r>
        <w:t>The specific enviornment being tested when this disagreement occured is shown below:</w:t>
        <w:br/>
      </w:r>
      <w:r>
        <w:t>This was the 1st repeat test for this specific set of independent variables.</w:t>
        <w:br/>
      </w:r>
      <w:r>
        <w:t>The amount of integers per set was 70.</w:t>
        <w:br/>
      </w:r>
      <w:r>
        <w:t>The current target index was 3 which corresponds to a target absolute sum of 344917.</w:t>
        <w:br/>
      </w:r>
      <w:r>
        <w:t>The specific set that was tested has a sum of 56644, and a absolute sum of 344954. It is shown below:</w:t>
        <w:br/>
      </w:r>
      <w:r>
        <w:t>{-5119, 5124, 5126, 5006, 5137, 5138, -4845, 5012, -4972, -4842, 5014, 4888, 3731, 5019, -5218, -4960, 4512, -4320, 4641, 5156, 4645, 4773, 5031, 4904, 5290, -4817, -5384, 5042, -4941, -5325, -5069, 5555, 4663, 4405, -5575, 4921, -4873, -4674, 4286, -5310, 4932, 4933, 5062, -5433, -4920, 4939, 4942, -4530, -5296, -4527, 4944, 4691, 4824, -4774, 5083, -4898, -4765, 4326, -4884, 5102, 4846, 4720, 4849, -4878, 5491, -4749, 4982, -5641, -4616, 5114}</w:t>
      </w:r>
    </w:p>
    <w:p>
      <w:r>
        <w:rPr>
          <w:b/>
        </w:rPr>
        <w:t>Disagreement number 18:</w:t>
      </w:r>
    </w:p>
    <w:p>
      <w:r>
        <w:t>The results from each algorithm are; Memoized Crazy: True, Memoized Normal: True, Tabulated Crazy: False and Tabulated Normal: False.</w:t>
      </w:r>
      <w:r>
        <w:br/>
      </w:r>
      <w:r>
        <w:t>The specific enviornment being tested when this disagreement occured is shown below:</w:t>
        <w:br/>
      </w:r>
      <w:r>
        <w:t>This was the 1st repeat test for this specific set of independent variables.</w:t>
        <w:br/>
      </w:r>
      <w:r>
        <w:t>The amount of integers per set was 70.</w:t>
        <w:br/>
      </w:r>
      <w:r>
        <w:t>The current target index was 17 which corresponds to a target absolute sum of 1948813.</w:t>
        <w:br/>
      </w:r>
      <w:r>
        <w:t>The specific set that was tested has a sum of -57824, and a absolute sum of 1948726. It is shown below:</w:t>
        <w:br/>
      </w:r>
      <w:r>
        <w:t>{-27005, -27772, -27899, -27897, 27911, -27639, -28149, 27532, -28020, -27636, -27759, 27542, -28135, 27673, -27750, 27804, 27805, 27546, -28250, -27990, -27092, -27859, 27954, -27726, 28980, -27979, 27829, 28469, 27963, 27836, 27067, -27715, 27072, -28351, -27838, 27844, -27835, 27207, 27976, 28233, 27341, 27986, -27948, -28203, -27942, -27811, -27937, -27553, -27934, -28445, 27620, 27877, -28186, 28007, 27879, 28260, -27799, -27925, -27801, 27885, 27754, -27797, 28145, 27889, 27764, -28043, 28022, -27655, 27516, 27263}</w:t>
      </w:r>
    </w:p>
    <w:p>
      <w:r>
        <w:rPr>
          <w:b/>
        </w:rPr>
        <w:t>Disagreement number 19:</w:t>
      </w:r>
    </w:p>
    <w:p>
      <w:r>
        <w:t>The results from each algorithm are; Memoized Crazy: False, Memoized Normal: True, Tabulated Crazy: False and Tabulated Normal: False.</w:t>
      </w:r>
      <w:r>
        <w:br/>
      </w:r>
      <w:r>
        <w:t>The specific enviornment being tested when this disagreement occured is shown below:</w:t>
        <w:br/>
      </w:r>
      <w:r>
        <w:t>This was the 1st repeat test for this specific set of independent variables.</w:t>
        <w:br/>
      </w:r>
      <w:r>
        <w:t>The amount of integers per set was 75.</w:t>
        <w:br/>
      </w:r>
      <w:r>
        <w:t>The current target index was 15 which corresponds to a target absolute sum of 1842476.</w:t>
        <w:br/>
      </w:r>
      <w:r>
        <w:t>The specific set that was tested has a sum of -26180, and a absolute sum of 1842800. It is shown below:</w:t>
        <w:br/>
      </w:r>
      <w:r>
        <w:t>{24833, 24965, -24826, -24825, 24072, -24695, -24694, 24714, -24054, 24588, 24591, 24210, -25069, -24684, 24340, 24724, -24553, -24810, -24548, -24931, -24419, -24675, 24352, 24992, 24864, -24673, 24615, 24488, -24148, -24395, 23477, 24375, 24382, -23874, -24511, -24254, 24769, -24508, 24133, -25017, 24523, 24907, -24498, -24881, 24400, -24625, -24618, 24279, 25047, -24361, -24742, -25129, -25124, 24669, 24799, -24608, 24546, -24478, -24860, -24862, -24600, 23784, 24699, 24942, -23696, -24590, 24819, -24205, 25077, 24693, 24441, 24954, 23547, 24700, -24450}</w:t>
      </w:r>
    </w:p>
    <w:p>
      <w:r>
        <w:rPr>
          <w:b/>
        </w:rPr>
        <w:t>Disagreement number 20:</w:t>
      </w:r>
    </w:p>
    <w:p>
      <w:r>
        <w:t>The results from each algorithm are; Memoized Crazy: False, Memoized Normal: True, Tabulated Crazy: False and Tabulated Normal: False.</w:t>
      </w:r>
      <w:r>
        <w:br/>
      </w:r>
      <w:r>
        <w:t>The specific enviornment being tested when this disagreement occured is shown below:</w:t>
        <w:br/>
      </w:r>
      <w:r>
        <w:t>This was the 1st repeat test for this specific set of independent variables.</w:t>
        <w:br/>
      </w:r>
      <w:r>
        <w:t>The amount of integers per set was 75.</w:t>
        <w:br/>
      </w:r>
      <w:r>
        <w:t>The current target index was 18 which corresponds to a target absolute sum of 2210690.</w:t>
        <w:br/>
      </w:r>
      <w:r>
        <w:t>The specific set that was tested has a sum of 27608, and a absolute sum of 2212332. It is shown below:</w:t>
        <w:br/>
      </w:r>
      <w:r>
        <w:t>{29701, 29574, 29446, 29707, 29836, -29170, 29200, 29072, 29456, -30058, -29673, -29545, 29467, 29596, -29156, -29409, -29536, -29280, 29218, 29603, 29476, -29404, -29658, 29602, -29656, -29654, -29525, 29612, 29358, -29137, -29519, 30135, 29880, 29496, 29623, -31045, -29506, -29505, -29633, 29377, -29884, -29370, 29000, 29257, 29129, -29620, 29389, -29363, -29490, 30540, 29009, -29743, -29232, 29011, -28969, -29477, 29533, 29535, -30240, -29470, -29597, 28900, 29542, 29544, -28184, 29162, -31253, -27796, -29459, 29293, -29448, 29561, 29563, -29698, 29567}</w:t>
      </w:r>
    </w:p>
    <w:p>
      <w:r>
        <w:rPr>
          <w:b/>
        </w:rPr>
        <w:t>Disagreement number 21:</w:t>
      </w:r>
    </w:p>
    <w:p>
      <w:r>
        <w:t>The results from each algorithm are; Memoized Crazy: True, Memoized Normal: True, Tabulated Crazy: True and Tabulated Normal: True.</w:t>
      </w:r>
      <w:r>
        <w:br/>
      </w:r>
      <w:r>
        <w:t>The specific enviornment being tested when this disagreement occured is shown below:</w:t>
        <w:br/>
      </w:r>
      <w:r>
        <w:t>This was the 1st repeat test for this specific set of independent variables.</w:t>
        <w:br/>
      </w:r>
      <w:r>
        <w:t>The amount of integers per set was 80.</w:t>
        <w:br/>
      </w:r>
      <w:r>
        <w:t>The current target index was 2 which corresponds to a target absolute sum of 263420.</w:t>
        <w:br/>
      </w:r>
      <w:r>
        <w:t>The specific set that was tested has a sum of -24662, and a absolute sum of 260794. It is shown below:</w:t>
        <w:br/>
      </w:r>
      <w:r>
        <w:t>{3076, -3050, 3097, 3622, 3120, -3529, 3133, 3136, 2635, 3172, -2948, -3971, -3969, 3711, 3202, 3205, -3445, -3948, -3434, -3432, 3227, -4452, 3743, 3231, -3401, 3258, 3772, -3388, -2868, 3287, 2273, -3354, -3351, 3317, 3324, -3330, -2810, -2297, 3337, -3319, -3316, 3854, -3311, -3305, 3359, -3296, -3294, 2348, -3283, -3280, 3385, 2362, -3265, 2884, -2744, -3254, 3409, -3239, -3237, -3230, -3229, 2916, 3429, -3739, -3225, 3441, 2929, 3443, 2418, -3197, -3194, -3186, 2967, 2986, -3150, -3658, -3127, 4058, -3599, -3074}</w:t>
      </w:r>
    </w:p>
    <w:p>
      <w:r>
        <w:rPr>
          <w:b/>
        </w:rPr>
        <w:t>Disagreement number 22:</w:t>
      </w:r>
    </w:p>
    <w:p>
      <w:r>
        <w:t>The results from each algorithm are; Memoized Crazy: True, Memoized Normal: True, Tabulated Crazy: True and Tabulated Normal: True.</w:t>
      </w:r>
      <w:r>
        <w:br/>
      </w:r>
      <w:r>
        <w:t>The specific enviornment being tested when this disagreement occured is shown below:</w:t>
        <w:br/>
      </w:r>
      <w:r>
        <w:t>This was the 1st repeat test for this specific set of independent variables.</w:t>
        <w:br/>
      </w:r>
      <w:r>
        <w:t>The amount of integers per set was 80.</w:t>
        <w:br/>
      </w:r>
      <w:r>
        <w:t>The current target index was 3 which corresponds to a target absolute sum of 394330.</w:t>
        <w:br/>
      </w:r>
      <w:r>
        <w:t>The specific set that was tested has a sum of -9038, and a absolute sum of 397842. It is shown below:</w:t>
        <w:br/>
      </w:r>
      <w:r>
        <w:t>{-4605, -5115, 4102, -5097, 5146, -5093, -5074, -5575, 5184, 5186, 5199, 5217, -5003, -4487, -4995, -4987, -4976, 5273, 4251, -5476, -4953, -4947, -5452, 4276, 5817, -5445, -4928, -5434, -4910, 4819, -4906, 4828, -4894, 4835, -5404, -4886, -4883, 4848, 5362, -4876, -4867, -4852, 4877, 5389, -4843, -4839, 4900, -3782, 4923, 4926, 4929, -5309, -5305, 4941, -4273, 5457, -5281, 4961, 5474, 4455, 4973, 4974, 4980, -4235, -4742, 4990, 4485, 6023, 5031, 5033, 5043, 5050, 4547, -4661, -5166, -4641, 5095, 4603, -5122, -5121}</w:t>
      </w:r>
    </w:p>
    <w:p>
      <w:r>
        <w:rPr>
          <w:b/>
        </w:rPr>
        <w:t>Disagreement number 23:</w:t>
      </w:r>
    </w:p>
    <w:p>
      <w:r>
        <w:t>The results from each algorithm are; Memoized Crazy: True, Memoized Normal: False, Tabulated Crazy: True and Tabulated Normal: False.</w:t>
      </w:r>
      <w:r>
        <w:br/>
      </w:r>
      <w:r>
        <w:t>The specific enviornment being tested when this disagreement occured is shown below:</w:t>
        <w:br/>
      </w:r>
      <w:r>
        <w:t>This was the 1st repeat test for this specific set of independent variables.</w:t>
        <w:br/>
      </w:r>
      <w:r>
        <w:t>The amount of integers per set was 85.</w:t>
        <w:br/>
      </w:r>
      <w:r>
        <w:t>The current target index was 1 which corresponds to a target absolute sum of 140887.</w:t>
        <w:br/>
      </w:r>
      <w:r>
        <w:t>The specific set that was tested has a sum of -5710, and a absolute sum of 134042. It is shown below:</w:t>
        <w:br/>
      </w:r>
      <w:r>
        <w:t>{-2048, 2050, 1041, -999, -1503, -2015, 1574, 1065, -1495, 1070, 1587, 1589, 1590, 1594, -1475, 2110, 1095, 1608, -1457, 598, 1635, -1432, 1134, -1933, 1140, -1930, -1413, 1659, -896, 1666, -1915, 1672, 1688, 1696, -1887, -857, 1710, -1361, -1872, 1716, 1720, -1859, -1347, 1218, 1220, 1737, -2348, -1833, -1829, -1301, 1791, -1785, -1777, -1748, -1228, -1734, 1855, -1725, -1719, -1195, -1706, 1882, 1375, 1894, 1896, 1389, -1677, -1656, -1652, -1650, 921, -1626, -2132, -2128, 1983, 1473, 1482, 1491, -1576, -1048, 1513, -1557, 1516, -1552, 1523}</w:t>
      </w:r>
    </w:p>
    <w:p>
      <w:r>
        <w:rPr>
          <w:b/>
        </w:rPr>
        <w:t>Disagreement number 24:</w:t>
      </w:r>
    </w:p>
    <w:p>
      <w:r>
        <w:t>The results from each algorithm are; Memoized Crazy: True, Memoized Normal: False, Tabulated Crazy: True and Tabulated Normal: False.</w:t>
      </w:r>
      <w:r>
        <w:br/>
      </w:r>
      <w:r>
        <w:t>The specific enviornment being tested when this disagreement occured is shown below:</w:t>
        <w:br/>
      </w:r>
      <w:r>
        <w:t>This was the 1st repeat test for this specific set of independent variables.</w:t>
        <w:br/>
      </w:r>
      <w:r>
        <w:t>The amount of integers per set was 85.</w:t>
        <w:br/>
      </w:r>
      <w:r>
        <w:t>The current target index was 13 which corresponds to a target absolute sum of 1809859.</w:t>
        <w:br/>
      </w:r>
      <w:r>
        <w:t>The specific set that was tested has a sum of -60424, and a absolute sum of 1809674. It is shown below:</w:t>
        <w:br/>
      </w:r>
      <w:r>
        <w:t>{21505, 21506, -20989, 21507, -21501, 21019, -20964, 21537, 21540, -21980, -21451, 21049, 21562, 21561, 21052, 21568, 21575, -21938, -20909, 21602, 21095, 21106, -21386, 21120, -21372, 21647, -21360, 21649, -21342, 21170, -20805, 21197, -21299, -21284, -21282, -21277, -21270, -21260, -21257, -21245, 21255, -21238, -21233, -20714, 21273, 21274, 21279, -21216, -20701, 21795, 20776, 21804, 21293, -21709, 21301, -21194, 21303, -21187, 21331, -21672, -21670, -21155, 21344, -21150, 21352, 21355, -21648, 20852, 21364, -20606, -21114, 20872, -21105, -21610, 20888, -21094, -21600, -21087, 21427, -21055, 21452, -21042, -21552, -20526, 21468}</w:t>
      </w:r>
    </w:p>
    <w:p>
      <w:r>
        <w:rPr>
          <w:b/>
        </w:rPr>
        <w:t>Disagreement number 25:</w:t>
      </w:r>
    </w:p>
    <w:p>
      <w:r>
        <w:t>The results from each algorithm are; Memoized Crazy: True, Memoized Normal: False, Tabulated Crazy: False and Tabulated Normal: False.</w:t>
      </w:r>
      <w:r>
        <w:br/>
      </w:r>
      <w:r>
        <w:t>The specific enviornment being tested when this disagreement occured is shown below:</w:t>
        <w:br/>
      </w:r>
      <w:r>
        <w:t>This was the 1st repeat test for this specific set of independent variables.</w:t>
        <w:br/>
      </w:r>
      <w:r>
        <w:t>The amount of integers per set was 90.</w:t>
        <w:br/>
      </w:r>
      <w:r>
        <w:t>The current target index was 14 which corresponds to a target absolute sum of 2063539.</w:t>
        <w:br/>
      </w:r>
      <w:r>
        <w:t>The specific set that was tested has a sum of 44034, and a absolute sum of 2072404. It is shown below:</w:t>
        <w:br/>
      </w:r>
      <w:r>
        <w:t>{-23036, -23034, -23028, -23023, -23021, 22553, -23006, -23002, 23079, 23598, 23115, -22963, -22961, 23122, -22952, 22621, -22946, -22937, -22933, 23151, 22649, -23421, 23174, -22904, 23693, 22676, -22891, 23189, 22684, -23393, 22688, -22859, -22337, -22846, 23746, 23236, -23350, 22732, 23251, 22744, 23290, 22780, 22783, 22787, -24066, 22791, -23286, -22767, -22765, 22804, 22809, -24806, -22752, 23843, 23344, 23349, 22841, -22713, -22695, -23717, -23196, -23191, -23182, 22900, 22902, -23173, -23158, -22646, 22924, 22932, -22629, -22624, -23126, 22955, 22959, 22966, 22972, 22464, -22579, -23086, -23084, 22485, 23009, 23018, 23020, -23059, 23022, 23027, 23542, -23042}</w:t>
      </w:r>
    </w:p>
    <w:p>
      <w:r>
        <w:rPr>
          <w:b/>
        </w:rPr>
        <w:t>Disagreement number 26:</w:t>
      </w:r>
    </w:p>
    <w:p>
      <w:r>
        <w:t>The results from each algorithm are; Memoized Crazy: False, Memoized Normal: False, Tabulated Crazy: False and Tabulated Normal: True.</w:t>
      </w:r>
      <w:r>
        <w:br/>
      </w:r>
      <w:r>
        <w:t>The specific enviornment being tested when this disagreement occured is shown below:</w:t>
        <w:br/>
      </w:r>
      <w:r>
        <w:t>This was the 1st repeat test for this specific set of independent variables.</w:t>
        <w:br/>
      </w:r>
      <w:r>
        <w:t>The amount of integers per set was 90.</w:t>
        <w:br/>
      </w:r>
      <w:r>
        <w:t>The current target index was 15 which corresponds to a target absolute sum of 2210790.</w:t>
        <w:br/>
      </w:r>
      <w:r>
        <w:t>The specific set that was tested has a sum of 53216, and a absolute sum of 2211282. It is shown below:</w:t>
        <w:br/>
      </w:r>
      <w:r>
        <w:t>{-25087, 24069, -24570, 24583, -25077, 24589, -24562, -24560, -24558, -24554, 24600, 24601, 24602, 24604, 24095, 24611, 24100, 24613, 24617, 25132, -24525, -24012, -24524, 24636, 24639, 24640, 24644, 24133, 24652, 24653, -24495, -24493, -24481, -24982, -24462, -23948, -24452, -24444, 24726, -24919, -24398, 23738, 24287, -24352, -24851, 24842, 24872, -24786, 24368, -24272, -23737, 25423, -24748, 24407, -24221, -24712, -24710, 24954, -24708, 23935, 24454, -24698, -24177, -24689, 25492, 25497, 24474, 24989, -24666, -24663, 25001, 24497, -24634, 24009, -24629, -24623, -24616, 24539, -24612, 25565, -24603, 24551, 25070, 24561, 24052, -24075, -23564, 24567, -24584, 24566}</w:t>
      </w:r>
    </w:p>
    <w:p>
      <w:r>
        <w:rPr>
          <w:b/>
        </w:rPr>
        <w:t>Disagreement number 27:</w:t>
      </w:r>
    </w:p>
    <w:p>
      <w:r>
        <w:t>The results from each algorithm are; Memoized Crazy: False, Memoized Normal: True, Tabulated Crazy: False and Tabulated Normal: False.</w:t>
      </w:r>
      <w:r>
        <w:br/>
      </w:r>
      <w:r>
        <w:t>The specific enviornment being tested when this disagreement occured is shown below:</w:t>
        <w:br/>
      </w:r>
      <w:r>
        <w:t>This was the 1st repeat test for this specific set of independent variables.</w:t>
        <w:br/>
      </w:r>
      <w:r>
        <w:t>The amount of integers per set was 95.</w:t>
        <w:br/>
      </w:r>
      <w:r>
        <w:t>The current target index was 3 which corresponds to a target absolute sum of 468516.</w:t>
        <w:br/>
      </w:r>
      <w:r>
        <w:t>The specific set that was tested has a sum of 20878, and a absolute sum of 469012. It is shown below:</w:t>
        <w:br/>
      </w:r>
      <w:r>
        <w:t>{4612, -4600, -5107, -4589, 4632, -5606, 4649, -5079, -5591, -5585, -5045, 5221, -5018, 5222, 4201, 5230, 5234, 5235, 5239, -4993, 5256, 5257, 4753, -4458, -5481, 4764, -4955, -4950, 4782, -4945, -4937, 5313, -4914, -6952, 4827, -4896, -4892, -4881, 4856, 4859, -4869, 4860, 5374, -4864, -4850, 4880, 4882, 4884, 4893, -4829, 3879, 4396, -5330, 4915, 5434, 4927, 4931, 4423, 4936, -4790, 4939, -4786, 4949, -4261, 4959, 5472, -4763, -4755, 4977, -5262, 4979, -4743, 4990, 4482, 5005, 5015, -4710, -5214, 5028, -4695, 5043, 4535, -5697, -4156, 5063, -4665, -5175, -5173, 5067, -4635, -4626, 4592, -4622, -5123, 4094}</w:t>
      </w:r>
    </w:p>
    <w:p>
      <w:r>
        <w:rPr>
          <w:b/>
        </w:rPr>
        <w:t>Disagreement number 28:</w:t>
      </w:r>
    </w:p>
    <w:p>
      <w:r>
        <w:t>The results from each algorithm are; Memoized Crazy: False, Memoized Normal: True, Tabulated Crazy: False and Tabulated Normal: False.</w:t>
      </w:r>
      <w:r>
        <w:br/>
      </w:r>
      <w:r>
        <w:t>The specific enviornment being tested when this disagreement occured is shown below:</w:t>
        <w:br/>
      </w:r>
      <w:r>
        <w:t>This was the 1st repeat test for this specific set of independent variables.</w:t>
        <w:br/>
      </w:r>
      <w:r>
        <w:t>The amount of integers per set was 95.</w:t>
        <w:br/>
      </w:r>
      <w:r>
        <w:t>The current target index was 15 which corresponds to a target absolute sum of 2333556.</w:t>
        <w:br/>
      </w:r>
      <w:r>
        <w:t>The specific set that was tested has a sum of -264256, and a absolute sum of 2334906. It is shown below:</w:t>
        <w:br/>
      </w:r>
      <w:r>
        <w:t>{24579, -24568, -24052, -24562, -24044, 24603, -24548, 24608, 24609, 24610, -24541, -24540, -24539, -25046, 24619, -24020, 24624, 25138, -24513, -24510, -24509, -24499, 25168, -24494, -24491, 24150, -24480, 24163, -24989, -24463, -24451, -24447, -24438, 25244, -24419, 24230, 24759, -24899, 24263, -24369, 24272, -24361, 24799, -23825, 23803, 24317, -24322, -24829, -24312, -24306, 24851, 24357, -25305, 24872, -24277, -24763, -24754, 24404, 24917, 24918, -24233, 24410, -24730, 24427, -24721, 24431, -24716, -24199, -24710, 24444, -24707, -24705, 24963, -24699, 25483, -24689, 24469, -24167, 24985, -24673, 24498, 24520, 24013, -24625, 24528, -24621, 24532, -24613, 26075, 24542, 25054, -24605, -24092, -24591, 25074}</w:t>
      </w:r>
    </w:p>
    <w:p>
      <w:r>
        <w:rPr>
          <w:b/>
        </w:rPr>
        <w:t>Disagreement number 29:</w:t>
      </w:r>
    </w:p>
    <w:p>
      <w:r>
        <w:t>The results from each algorithm are; Memoized Crazy: False, Memoized Normal: True, Tabulated Crazy: True and Tabulated Normal: False.</w:t>
      </w:r>
      <w:r>
        <w:br/>
      </w:r>
      <w:r>
        <w:t>The specific enviornment being tested when this disagreement occured is shown below:</w:t>
        <w:br/>
      </w:r>
      <w:r>
        <w:t>This was the 1st repeat test for this specific set of independent variables.</w:t>
        <w:br/>
      </w:r>
      <w:r>
        <w:t>The amount of integers per set was 100.</w:t>
        <w:br/>
      </w:r>
      <w:r>
        <w:t>The current target index was 2 which corresponds to a target absolute sum of 329676.</w:t>
        <w:br/>
      </w:r>
      <w:r>
        <w:t>The specific set that was tested has a sum of -10474, and a absolute sum of 325162. It is shown below:</w:t>
        <w:br/>
      </w:r>
      <w:r>
        <w:t>{3074, -3053, 3092, 3615, 3616, 3624, -3542, -3028, 3118, -3003, 3144, 3146, -2997, -2475, -3491, -2977, 3179, 3181, 3183, 2167, -2948, -3961, 3212, -3444, -3442, -3439, 3738, -3424, -3417, 2223, 3259, -3391, 3281, -3370, -3367, 3304, -2838, 3315, -3340, -4362, -3333, 3325, -3838, 2821, -3321, -3319, 3337, -3316, -3312, 2844, 2845, 3361, -3287, -3285, 2859, -3280, -2754, 2879, -3261, 3399, -3256, -3764, 3408, -3247, -3246, 3411, 3926, 3927, 2398, -3229, 2405, 3432, -3223, 3443, 3456, -3198, -3195, -3188, -3169, 2984, 2998, 3510, 3519, 3012, -3129, -3125, -3123, -3120, 3029, 3546, 3036, -4125, 3046, -3096, 4073, -3091, -3086, 3061, -3593, 3583}</w:t>
      </w:r>
    </w:p>
    <w:p>
      <w:r>
        <w:rPr>
          <w:b/>
        </w:rPr>
        <w:t>Disagreement number 30:</w:t>
      </w:r>
    </w:p>
    <w:p>
      <w:r>
        <w:t>The results from each algorithm are; Memoized Crazy: False, Memoized Normal: False, Tabulated Crazy: False and Tabulated Normal: False.</w:t>
      </w:r>
      <w:r>
        <w:br/>
      </w:r>
      <w:r>
        <w:t>The specific enviornment being tested when this disagreement occured is shown below:</w:t>
        <w:br/>
      </w:r>
      <w:r>
        <w:t>This was the 1st repeat test for this specific set of independent variables.</w:t>
        <w:br/>
      </w:r>
      <w:r>
        <w:t>The amount of integers per set was 100.</w:t>
        <w:br/>
      </w:r>
      <w:r>
        <w:t>The current target index was 20 which corresponds to a target absolute sum of 3274250.</w:t>
        <w:br/>
      </w:r>
      <w:r>
        <w:t>The specific set that was tested has a sum of 195364, and a absolute sum of 3251378. It is shown below:</w:t>
        <w:br/>
      </w:r>
      <w:r>
        <w:t>{-32764, -32252, -32749, -32747, 31768, -32221, -32730, -32727, -32724, -32721, 32305, -32718, 32306, -32714, -32199, -32710, 31297, -32701, 32330, -32692, -32680, -32668, -32667, -32666, 32358, -32144, 32375, -32647, 32382, -32126, -32632, 32397, -32627, -32625, -32104, -32600, -32593, -32586, -32585, 32444, -32577, 32492, 32493, -32018, 32494, 32497, -32519, 32506, 32520, -32503, -32495, 32531, 32537, -32483, 32542, 32557, -32466, -32465, 32056, -32453, 32572, -32445, 32587, -32422, 32613, 32631, 32633, 32131, 32648, 32649, 32650, 32654, 32655, 32660, -32354, 32673, 32685, 32689, 32699, -32323, 32712, 32201, 32719, -32302, 32725, 32729, -32291, -32289, 32739, -32283, 32741, 32742, 32233, 32751, 32754, 32761, 32762, 32765, 32254, 32767}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